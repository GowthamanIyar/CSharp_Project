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9C5E" w14:textId="28A163B3" w:rsidR="00BE2E8B" w:rsidRDefault="00000000" w:rsidP="00CE0BD8">
      <w:pPr>
        <w:pStyle w:val="Title"/>
        <w:spacing w:line="360" w:lineRule="auto"/>
      </w:pPr>
      <w:r>
        <w:t>Unicom TIC Management System - Project Submission Report</w:t>
      </w:r>
    </w:p>
    <w:p w14:paraId="3AA892FF" w14:textId="5B09AFF3" w:rsidR="00BE2E8B" w:rsidRDefault="00000000" w:rsidP="00CE0BD8">
      <w:pPr>
        <w:pStyle w:val="Heading1"/>
        <w:spacing w:line="360" w:lineRule="auto"/>
      </w:pPr>
      <w:r>
        <w:t xml:space="preserve"> Project Overview</w:t>
      </w:r>
    </w:p>
    <w:p w14:paraId="701C1A19" w14:textId="77777777" w:rsidR="00BE2E8B" w:rsidRDefault="00000000" w:rsidP="00CE0BD8">
      <w:pPr>
        <w:pStyle w:val="Heading2"/>
        <w:spacing w:line="360" w:lineRule="auto"/>
      </w:pPr>
      <w:r>
        <w:t>Key Features Implemented:</w:t>
      </w:r>
    </w:p>
    <w:p w14:paraId="447C1B46" w14:textId="77777777" w:rsidR="00A03136" w:rsidRDefault="00A03136" w:rsidP="00CE0BD8">
      <w:pPr>
        <w:spacing w:line="360" w:lineRule="auto"/>
      </w:pPr>
    </w:p>
    <w:p w14:paraId="1D4C3E4C"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Login System with role-based access for Admin, Staff, Students, and Lecturers.</w:t>
      </w:r>
    </w:p>
    <w:p w14:paraId="16AED048"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Course and Subject Management module.</w:t>
      </w:r>
    </w:p>
    <w:p w14:paraId="6537DD6A"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Student Management with course association.</w:t>
      </w:r>
    </w:p>
    <w:p w14:paraId="416F9975"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Exam and Marks Management with entry and viewing privileges by role.</w:t>
      </w:r>
    </w:p>
    <w:p w14:paraId="7894862A"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Timetable Management including Computer Lab and Lecture Hall allocation.</w:t>
      </w:r>
    </w:p>
    <w:p w14:paraId="5C4E151B"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SQLite database with relationships between tables.</w:t>
      </w:r>
    </w:p>
    <w:p w14:paraId="358778BD"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Role-based dashboards that restrict access to appropriate features.</w:t>
      </w:r>
    </w:p>
    <w:p w14:paraId="12BC97A6" w14:textId="77777777" w:rsidR="00A03136" w:rsidRPr="00CA45ED" w:rsidRDefault="00A03136" w:rsidP="00CE0BD8">
      <w:pPr>
        <w:pStyle w:val="ListParagraph"/>
        <w:numPr>
          <w:ilvl w:val="0"/>
          <w:numId w:val="16"/>
        </w:numPr>
        <w:spacing w:line="360" w:lineRule="auto"/>
        <w:rPr>
          <w:rFonts w:ascii="Times New Roman" w:hAnsi="Times New Roman" w:cs="Times New Roman"/>
          <w:sz w:val="24"/>
          <w:szCs w:val="24"/>
        </w:rPr>
      </w:pPr>
      <w:r w:rsidRPr="00CA45ED">
        <w:rPr>
          <w:rFonts w:ascii="Times New Roman" w:hAnsi="Times New Roman" w:cs="Times New Roman"/>
          <w:sz w:val="24"/>
          <w:szCs w:val="24"/>
        </w:rPr>
        <w:t>Error messages and input validation included.</w:t>
      </w:r>
    </w:p>
    <w:p w14:paraId="01222CA5" w14:textId="57596DAF" w:rsidR="00BE2E8B" w:rsidRDefault="00A03136" w:rsidP="00CE0BD8">
      <w:pPr>
        <w:pStyle w:val="ListParagraph"/>
        <w:numPr>
          <w:ilvl w:val="0"/>
          <w:numId w:val="16"/>
        </w:numPr>
        <w:spacing w:line="360" w:lineRule="auto"/>
      </w:pPr>
      <w:r w:rsidRPr="00CA45ED">
        <w:rPr>
          <w:rFonts w:ascii="Times New Roman" w:hAnsi="Times New Roman" w:cs="Times New Roman"/>
          <w:sz w:val="24"/>
          <w:szCs w:val="24"/>
        </w:rPr>
        <w:t>Simple and intuitive WinForms user interface.</w:t>
      </w:r>
      <w:r>
        <w:br/>
      </w:r>
    </w:p>
    <w:p w14:paraId="1717574A" w14:textId="77777777" w:rsidR="00BE2E8B" w:rsidRDefault="00000000" w:rsidP="00CE0BD8">
      <w:pPr>
        <w:pStyle w:val="Heading2"/>
        <w:spacing w:line="360" w:lineRule="auto"/>
      </w:pPr>
      <w:r>
        <w:t>Technologies Used:</w:t>
      </w:r>
    </w:p>
    <w:p w14:paraId="2C94588D" w14:textId="77777777"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Programming Language: C#</w:t>
      </w:r>
    </w:p>
    <w:p w14:paraId="1AF47B73" w14:textId="77777777"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Framework: WinForms (.NET Framework)</w:t>
      </w:r>
    </w:p>
    <w:p w14:paraId="5578C6AC" w14:textId="156A888F"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Database: SQLite using System.Data.SQLite</w:t>
      </w:r>
    </w:p>
    <w:p w14:paraId="6100B5CB" w14:textId="77777777"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Architecture: MVC (Model–View–Controller)</w:t>
      </w:r>
    </w:p>
    <w:p w14:paraId="1C0EBED2" w14:textId="77777777"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IDE: Visual Studio</w:t>
      </w:r>
    </w:p>
    <w:p w14:paraId="4A6FB8B5" w14:textId="1FCF62AD" w:rsidR="000002B9" w:rsidRDefault="000002B9"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Design Patterns: MVC</w:t>
      </w:r>
    </w:p>
    <w:p w14:paraId="609CB247" w14:textId="55056274" w:rsidR="00154698" w:rsidRDefault="00154698" w:rsidP="00CE0BD8">
      <w:pPr>
        <w:pStyle w:val="ListParagraph"/>
        <w:numPr>
          <w:ilvl w:val="0"/>
          <w:numId w:val="12"/>
        </w:numPr>
        <w:spacing w:line="360" w:lineRule="auto"/>
        <w:rPr>
          <w:rFonts w:ascii="Times New Roman" w:hAnsi="Times New Roman" w:cs="Times New Roman"/>
          <w:sz w:val="24"/>
          <w:szCs w:val="24"/>
        </w:rPr>
      </w:pPr>
      <w:r w:rsidRPr="000002B9">
        <w:rPr>
          <w:rFonts w:ascii="Times New Roman" w:hAnsi="Times New Roman" w:cs="Times New Roman"/>
          <w:sz w:val="24"/>
          <w:szCs w:val="24"/>
        </w:rPr>
        <w:t xml:space="preserve">UI Elements: Buttons, </w:t>
      </w:r>
      <w:proofErr w:type="spellStart"/>
      <w:r w:rsidRPr="000002B9">
        <w:rPr>
          <w:rFonts w:ascii="Times New Roman" w:hAnsi="Times New Roman" w:cs="Times New Roman"/>
          <w:sz w:val="24"/>
          <w:szCs w:val="24"/>
        </w:rPr>
        <w:t>ComboBoxes</w:t>
      </w:r>
      <w:proofErr w:type="spellEnd"/>
      <w:r w:rsidRPr="000002B9">
        <w:rPr>
          <w:rFonts w:ascii="Times New Roman" w:hAnsi="Times New Roman" w:cs="Times New Roman"/>
          <w:sz w:val="24"/>
          <w:szCs w:val="24"/>
        </w:rPr>
        <w:t xml:space="preserve">, </w:t>
      </w:r>
      <w:proofErr w:type="spellStart"/>
      <w:r w:rsidRPr="000002B9">
        <w:rPr>
          <w:rFonts w:ascii="Times New Roman" w:hAnsi="Times New Roman" w:cs="Times New Roman"/>
          <w:sz w:val="24"/>
          <w:szCs w:val="24"/>
        </w:rPr>
        <w:t>DataGridViews</w:t>
      </w:r>
      <w:proofErr w:type="spellEnd"/>
      <w:r w:rsidRPr="000002B9">
        <w:rPr>
          <w:rFonts w:ascii="Times New Roman" w:hAnsi="Times New Roman" w:cs="Times New Roman"/>
          <w:sz w:val="24"/>
          <w:szCs w:val="24"/>
        </w:rPr>
        <w:t xml:space="preserve">, </w:t>
      </w:r>
      <w:proofErr w:type="spellStart"/>
      <w:r w:rsidRPr="000002B9">
        <w:rPr>
          <w:rFonts w:ascii="Times New Roman" w:hAnsi="Times New Roman" w:cs="Times New Roman"/>
          <w:sz w:val="24"/>
          <w:szCs w:val="24"/>
        </w:rPr>
        <w:t>TextBoxes</w:t>
      </w:r>
      <w:proofErr w:type="spellEnd"/>
      <w:r w:rsidRPr="000002B9">
        <w:rPr>
          <w:rFonts w:ascii="Times New Roman" w:hAnsi="Times New Roman" w:cs="Times New Roman"/>
          <w:sz w:val="24"/>
          <w:szCs w:val="24"/>
        </w:rPr>
        <w:t>, Labels</w:t>
      </w:r>
    </w:p>
    <w:p w14:paraId="3F4F42D9" w14:textId="77777777" w:rsidR="00BE2E8B" w:rsidRDefault="00000000" w:rsidP="00CE0BD8">
      <w:pPr>
        <w:pStyle w:val="Heading2"/>
        <w:spacing w:line="360" w:lineRule="auto"/>
      </w:pPr>
      <w:r>
        <w:lastRenderedPageBreak/>
        <w:t>Challenges Faced and Solutions:</w:t>
      </w:r>
    </w:p>
    <w:p w14:paraId="3155820C" w14:textId="77777777" w:rsidR="000002B9" w:rsidRDefault="000002B9" w:rsidP="00CE0BD8">
      <w:pPr>
        <w:spacing w:line="360" w:lineRule="auto"/>
      </w:pPr>
    </w:p>
    <w:p w14:paraId="4EC0CDB0" w14:textId="11783B4F" w:rsidR="000002B9" w:rsidRPr="00CA45ED" w:rsidRDefault="000002B9" w:rsidP="00CA45ED">
      <w:pPr>
        <w:pStyle w:val="ListParagraph"/>
        <w:numPr>
          <w:ilvl w:val="0"/>
          <w:numId w:val="12"/>
        </w:numPr>
        <w:spacing w:line="360" w:lineRule="auto"/>
        <w:rPr>
          <w:rFonts w:ascii="Times New Roman" w:hAnsi="Times New Roman" w:cs="Times New Roman"/>
          <w:sz w:val="24"/>
          <w:szCs w:val="24"/>
        </w:rPr>
      </w:pPr>
      <w:r w:rsidRPr="00CA45ED">
        <w:rPr>
          <w:rFonts w:ascii="Times New Roman" w:hAnsi="Times New Roman" w:cs="Times New Roman"/>
          <w:sz w:val="24"/>
          <w:szCs w:val="24"/>
        </w:rPr>
        <w:t>Role-Based Dashboard Visibility: Solved by checking user role after login and showing/hiding buttons accordingly.</w:t>
      </w:r>
    </w:p>
    <w:p w14:paraId="3A99A781" w14:textId="77777777" w:rsidR="000002B9" w:rsidRPr="00CA45ED" w:rsidRDefault="000002B9" w:rsidP="00CA45ED">
      <w:pPr>
        <w:pStyle w:val="ListParagraph"/>
        <w:numPr>
          <w:ilvl w:val="0"/>
          <w:numId w:val="12"/>
        </w:numPr>
        <w:spacing w:line="360" w:lineRule="auto"/>
        <w:rPr>
          <w:rFonts w:ascii="Times New Roman" w:hAnsi="Times New Roman" w:cs="Times New Roman"/>
          <w:sz w:val="24"/>
          <w:szCs w:val="24"/>
        </w:rPr>
      </w:pPr>
      <w:r w:rsidRPr="00CA45ED">
        <w:rPr>
          <w:rFonts w:ascii="Times New Roman" w:hAnsi="Times New Roman" w:cs="Times New Roman"/>
          <w:sz w:val="24"/>
          <w:szCs w:val="24"/>
        </w:rPr>
        <w:t>Room Allocation with Combo Box: Created a separate table for Rooms with room type filtering, and populated Combo Box dynamically.</w:t>
      </w:r>
    </w:p>
    <w:p w14:paraId="491AE05A" w14:textId="77777777" w:rsidR="000002B9" w:rsidRPr="00CA45ED" w:rsidRDefault="000002B9" w:rsidP="00CA45ED">
      <w:pPr>
        <w:pStyle w:val="ListParagraph"/>
        <w:numPr>
          <w:ilvl w:val="0"/>
          <w:numId w:val="12"/>
        </w:numPr>
        <w:spacing w:line="360" w:lineRule="auto"/>
        <w:rPr>
          <w:rFonts w:ascii="Times New Roman" w:hAnsi="Times New Roman" w:cs="Times New Roman"/>
          <w:sz w:val="24"/>
          <w:szCs w:val="24"/>
        </w:rPr>
      </w:pPr>
      <w:r w:rsidRPr="00CA45ED">
        <w:rPr>
          <w:rFonts w:ascii="Times New Roman" w:hAnsi="Times New Roman" w:cs="Times New Roman"/>
          <w:sz w:val="24"/>
          <w:szCs w:val="24"/>
        </w:rPr>
        <w:t>Login Validation: Added a simple user validation system querying the Users table and managing sessions based on roles.</w:t>
      </w:r>
    </w:p>
    <w:p w14:paraId="61B21946" w14:textId="77777777" w:rsidR="000002B9" w:rsidRPr="00CA45ED" w:rsidRDefault="000002B9" w:rsidP="00CA45ED">
      <w:pPr>
        <w:pStyle w:val="ListParagraph"/>
        <w:numPr>
          <w:ilvl w:val="0"/>
          <w:numId w:val="12"/>
        </w:numPr>
        <w:spacing w:line="360" w:lineRule="auto"/>
        <w:rPr>
          <w:rFonts w:ascii="Times New Roman" w:hAnsi="Times New Roman" w:cs="Times New Roman"/>
          <w:sz w:val="24"/>
          <w:szCs w:val="24"/>
        </w:rPr>
      </w:pPr>
      <w:r w:rsidRPr="00CA45ED">
        <w:rPr>
          <w:rFonts w:ascii="Times New Roman" w:hAnsi="Times New Roman" w:cs="Times New Roman"/>
          <w:sz w:val="24"/>
          <w:szCs w:val="24"/>
        </w:rPr>
        <w:t>Database Table Creation: Implemented DatabaseManager.cs to auto-create tables if they don’t exist.</w:t>
      </w:r>
    </w:p>
    <w:p w14:paraId="61172FCE" w14:textId="3F84E6A5" w:rsidR="008F4630" w:rsidRPr="008F4630" w:rsidRDefault="000002B9" w:rsidP="008F4630">
      <w:pPr>
        <w:pStyle w:val="ListParagraph"/>
        <w:numPr>
          <w:ilvl w:val="0"/>
          <w:numId w:val="13"/>
        </w:numPr>
        <w:spacing w:line="360" w:lineRule="auto"/>
      </w:pPr>
      <w:r w:rsidRPr="00CA45ED">
        <w:rPr>
          <w:rFonts w:ascii="Times New Roman" w:hAnsi="Times New Roman" w:cs="Times New Roman"/>
          <w:sz w:val="24"/>
          <w:szCs w:val="24"/>
        </w:rPr>
        <w:t>Navigation Between Forms: Used controller logic to open/close forms based on user role without error</w:t>
      </w:r>
    </w:p>
    <w:p w14:paraId="1F740DBD" w14:textId="77777777" w:rsidR="008F4630" w:rsidRDefault="008F4630" w:rsidP="008F4630">
      <w:pPr>
        <w:pStyle w:val="ListParagraph"/>
        <w:spacing w:line="360" w:lineRule="auto"/>
      </w:pPr>
    </w:p>
    <w:p w14:paraId="0B57219C" w14:textId="3A26F2B4" w:rsidR="00436BDD" w:rsidRDefault="00436BDD" w:rsidP="00436BDD">
      <w:pPr>
        <w:pStyle w:val="Heading2"/>
      </w:pPr>
      <w:r>
        <w:t>Login Design</w:t>
      </w:r>
    </w:p>
    <w:p w14:paraId="112AE185" w14:textId="1A8F95F3" w:rsidR="007012EF" w:rsidRDefault="007012EF" w:rsidP="00D00950">
      <w:pPr>
        <w:pStyle w:val="ListParagraph"/>
        <w:numPr>
          <w:ilvl w:val="0"/>
          <w:numId w:val="21"/>
        </w:numPr>
      </w:pPr>
      <w:r w:rsidRPr="007012EF">
        <w:t>This is the initial view for all users.</w:t>
      </w:r>
    </w:p>
    <w:p w14:paraId="56DE6BF8" w14:textId="26010BB5" w:rsidR="00436BDD" w:rsidRDefault="00436BDD" w:rsidP="00436BDD">
      <w:pPr>
        <w:pStyle w:val="ListParagraph"/>
        <w:numPr>
          <w:ilvl w:val="0"/>
          <w:numId w:val="21"/>
        </w:numPr>
      </w:pPr>
      <w:r w:rsidRPr="00436BDD">
        <w:t>If the User ID, Password, and Role are correct, you can log in.</w:t>
      </w:r>
    </w:p>
    <w:p w14:paraId="602A4A25" w14:textId="0495A524" w:rsidR="00D00950" w:rsidRPr="00436BDD" w:rsidRDefault="00E23A49" w:rsidP="00E23A49">
      <w:pPr>
        <w:pStyle w:val="ListParagraph"/>
        <w:numPr>
          <w:ilvl w:val="0"/>
          <w:numId w:val="21"/>
        </w:numPr>
      </w:pPr>
      <w:r w:rsidRPr="00E23A49">
        <w:t>When the user clicks Exit, the application navigates back to the login screen, allowing another user to log in.</w:t>
      </w:r>
    </w:p>
    <w:p w14:paraId="14A2D297" w14:textId="77777777" w:rsidR="00BB42C5" w:rsidRDefault="006D1C7A" w:rsidP="00BB42C5">
      <w:pPr>
        <w:rPr>
          <w:rStyle w:val="Heading2Char"/>
        </w:rPr>
      </w:pPr>
      <w:r>
        <w:rPr>
          <w:noProof/>
        </w:rPr>
        <w:drawing>
          <wp:inline distT="0" distB="0" distL="0" distR="0" wp14:anchorId="2C550CF4" wp14:editId="3A554206">
            <wp:extent cx="4839031" cy="2947035"/>
            <wp:effectExtent l="0" t="0" r="0" b="5715"/>
            <wp:docPr id="5027487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48787" name="Picture 7"/>
                    <pic:cNvPicPr/>
                  </pic:nvPicPr>
                  <pic:blipFill>
                    <a:blip r:embed="rId8"/>
                    <a:stretch>
                      <a:fillRect/>
                    </a:stretch>
                  </pic:blipFill>
                  <pic:spPr>
                    <a:xfrm>
                      <a:off x="0" y="0"/>
                      <a:ext cx="4839031" cy="2947035"/>
                    </a:xfrm>
                    <a:prstGeom prst="rect">
                      <a:avLst/>
                    </a:prstGeom>
                  </pic:spPr>
                </pic:pic>
              </a:graphicData>
            </a:graphic>
          </wp:inline>
        </w:drawing>
      </w:r>
    </w:p>
    <w:p w14:paraId="61173F54" w14:textId="77777777" w:rsidR="008F4630" w:rsidRDefault="008F4630" w:rsidP="00BB42C5">
      <w:pPr>
        <w:rPr>
          <w:rStyle w:val="Heading2Char"/>
        </w:rPr>
      </w:pPr>
    </w:p>
    <w:p w14:paraId="60350157" w14:textId="5191CAA0" w:rsidR="007012EF" w:rsidRPr="00BB42C5" w:rsidRDefault="00436BDD" w:rsidP="00BB42C5">
      <w:proofErr w:type="spellStart"/>
      <w:r>
        <w:rPr>
          <w:rStyle w:val="Heading2Char"/>
        </w:rPr>
        <w:lastRenderedPageBreak/>
        <w:t>Role</w:t>
      </w:r>
      <w:r w:rsidR="00383B23" w:rsidRPr="00383B23">
        <w:rPr>
          <w:rStyle w:val="Heading2Char"/>
        </w:rPr>
        <w:t>.cs</w:t>
      </w:r>
      <w:proofErr w:type="spellEnd"/>
      <w:r w:rsidR="00383B23" w:rsidRPr="00383B23">
        <w:rPr>
          <w:rStyle w:val="Heading2Char"/>
        </w:rPr>
        <w:t xml:space="preserve"> – </w:t>
      </w:r>
      <w:proofErr w:type="spellStart"/>
      <w:r w:rsidR="00383B23" w:rsidRPr="00383B23">
        <w:rPr>
          <w:rStyle w:val="Heading2Char"/>
        </w:rPr>
        <w:t>D</w:t>
      </w:r>
      <w:r w:rsidR="003A556F">
        <w:rPr>
          <w:rStyle w:val="Heading2Char"/>
        </w:rPr>
        <w:t>isign</w:t>
      </w:r>
      <w:proofErr w:type="spellEnd"/>
      <w:r w:rsidR="003A556F">
        <w:rPr>
          <w:rFonts w:ascii="Times New Roman" w:hAnsi="Times New Roman" w:cs="Times New Roman"/>
          <w:noProof/>
          <w:sz w:val="24"/>
          <w:szCs w:val="24"/>
        </w:rPr>
        <w:t xml:space="preserve"> </w:t>
      </w:r>
    </w:p>
    <w:p w14:paraId="46B3B299" w14:textId="1329469D" w:rsidR="00314D6B" w:rsidRDefault="00314D6B" w:rsidP="00D00950">
      <w:pPr>
        <w:pStyle w:val="ListBullet"/>
        <w:numPr>
          <w:ilvl w:val="0"/>
          <w:numId w:val="20"/>
        </w:numPr>
        <w:spacing w:line="360" w:lineRule="auto"/>
        <w:rPr>
          <w:rFonts w:ascii="Times New Roman" w:hAnsi="Times New Roman" w:cs="Times New Roman"/>
          <w:noProof/>
          <w:sz w:val="24"/>
          <w:szCs w:val="24"/>
        </w:rPr>
      </w:pPr>
      <w:r w:rsidRPr="00314D6B">
        <w:rPr>
          <w:rFonts w:ascii="Times New Roman" w:hAnsi="Times New Roman" w:cs="Times New Roman"/>
          <w:noProof/>
          <w:sz w:val="24"/>
          <w:szCs w:val="24"/>
        </w:rPr>
        <w:t>Upon successful login, the user is directed to this page.</w:t>
      </w:r>
    </w:p>
    <w:p w14:paraId="1A2D2FEA" w14:textId="54D6745F" w:rsidR="007012EF" w:rsidRPr="00D00950" w:rsidRDefault="00D00950" w:rsidP="00CE0BD8">
      <w:pPr>
        <w:pStyle w:val="ListBullet"/>
        <w:numPr>
          <w:ilvl w:val="0"/>
          <w:numId w:val="20"/>
        </w:numPr>
        <w:spacing w:line="360" w:lineRule="auto"/>
        <w:rPr>
          <w:rFonts w:ascii="Times New Roman" w:hAnsi="Times New Roman" w:cs="Times New Roman"/>
          <w:noProof/>
          <w:sz w:val="24"/>
          <w:szCs w:val="24"/>
        </w:rPr>
      </w:pPr>
      <w:r w:rsidRPr="007012EF">
        <w:rPr>
          <w:rFonts w:ascii="Times New Roman" w:hAnsi="Times New Roman" w:cs="Times New Roman"/>
          <w:noProof/>
          <w:sz w:val="24"/>
          <w:szCs w:val="24"/>
        </w:rPr>
        <w:t xml:space="preserve">The Members option is visible for </w:t>
      </w:r>
      <w:r>
        <w:rPr>
          <w:rFonts w:ascii="Times New Roman" w:hAnsi="Times New Roman" w:cs="Times New Roman"/>
          <w:noProof/>
          <w:sz w:val="24"/>
          <w:szCs w:val="24"/>
        </w:rPr>
        <w:t>Admin only</w:t>
      </w:r>
      <w:r w:rsidRPr="007012EF">
        <w:rPr>
          <w:rFonts w:ascii="Times New Roman" w:hAnsi="Times New Roman" w:cs="Times New Roman"/>
          <w:noProof/>
          <w:sz w:val="24"/>
          <w:szCs w:val="24"/>
        </w:rPr>
        <w:t>.</w:t>
      </w:r>
    </w:p>
    <w:p w14:paraId="37BDAB82" w14:textId="72EBEECC" w:rsidR="006D1C7A" w:rsidRDefault="006D1C7A" w:rsidP="00CE0BD8">
      <w:pPr>
        <w:pStyle w:val="ListBullet"/>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0FA3A0F" wp14:editId="5D061B53">
            <wp:extent cx="5486400" cy="3371080"/>
            <wp:effectExtent l="0" t="0" r="0" b="1270"/>
            <wp:docPr id="874357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57977" name="Picture 8"/>
                    <pic:cNvPicPr/>
                  </pic:nvPicPr>
                  <pic:blipFill>
                    <a:blip r:embed="rId9"/>
                    <a:stretch>
                      <a:fillRect/>
                    </a:stretch>
                  </pic:blipFill>
                  <pic:spPr>
                    <a:xfrm>
                      <a:off x="0" y="0"/>
                      <a:ext cx="5486400" cy="3371080"/>
                    </a:xfrm>
                    <a:prstGeom prst="rect">
                      <a:avLst/>
                    </a:prstGeom>
                  </pic:spPr>
                </pic:pic>
              </a:graphicData>
            </a:graphic>
          </wp:inline>
        </w:drawing>
      </w:r>
    </w:p>
    <w:p w14:paraId="61311715" w14:textId="77777777" w:rsidR="00BB42C5" w:rsidRDefault="00BB42C5" w:rsidP="00BB42C5">
      <w:pPr>
        <w:rPr>
          <w:rStyle w:val="Heading2Char"/>
        </w:rPr>
      </w:pPr>
    </w:p>
    <w:p w14:paraId="5BC00A42" w14:textId="4E2C62FB" w:rsidR="008F4630" w:rsidRPr="00D00950" w:rsidRDefault="00BB42C5" w:rsidP="00D00950">
      <w:pPr>
        <w:rPr>
          <w:rFonts w:ascii="Times New Roman" w:eastAsiaTheme="majorEastAsia" w:hAnsi="Times New Roman" w:cstheme="majorBidi"/>
          <w:b/>
          <w:bCs/>
          <w:color w:val="4F81BD" w:themeColor="accent1"/>
          <w:sz w:val="28"/>
          <w:szCs w:val="26"/>
        </w:rPr>
      </w:pPr>
      <w:proofErr w:type="spellStart"/>
      <w:r>
        <w:rPr>
          <w:rStyle w:val="Heading2Char"/>
        </w:rPr>
        <w:t>User</w:t>
      </w:r>
      <w:r w:rsidRPr="00383B23">
        <w:rPr>
          <w:rStyle w:val="Heading2Char"/>
        </w:rPr>
        <w:t>.cs</w:t>
      </w:r>
      <w:proofErr w:type="spellEnd"/>
      <w:r w:rsidRPr="00383B23">
        <w:rPr>
          <w:rStyle w:val="Heading2Char"/>
        </w:rPr>
        <w:t xml:space="preserve"> –</w:t>
      </w:r>
      <w:r>
        <w:rPr>
          <w:rStyle w:val="Heading2Char"/>
        </w:rPr>
        <w:t>Design</w:t>
      </w:r>
    </w:p>
    <w:p w14:paraId="77BB3E4D" w14:textId="4BC2443E" w:rsidR="00D00950" w:rsidRDefault="00D00950" w:rsidP="00D00950">
      <w:pPr>
        <w:pStyle w:val="ListParagraph"/>
        <w:numPr>
          <w:ilvl w:val="0"/>
          <w:numId w:val="13"/>
        </w:numPr>
        <w:tabs>
          <w:tab w:val="left" w:pos="1287"/>
        </w:tabs>
        <w:rPr>
          <w:rFonts w:ascii="Times New Roman" w:eastAsiaTheme="majorEastAsia" w:hAnsi="Times New Roman" w:cstheme="majorBidi"/>
          <w:sz w:val="28"/>
          <w:szCs w:val="26"/>
        </w:rPr>
      </w:pPr>
      <w:r w:rsidRPr="008F4630">
        <w:rPr>
          <w:rFonts w:ascii="Times New Roman" w:eastAsiaTheme="majorEastAsia" w:hAnsi="Times New Roman" w:cstheme="majorBidi"/>
          <w:sz w:val="28"/>
          <w:szCs w:val="26"/>
        </w:rPr>
        <w:t xml:space="preserve">When the </w:t>
      </w:r>
      <w:r>
        <w:rPr>
          <w:rFonts w:ascii="Times New Roman" w:eastAsiaTheme="majorEastAsia" w:hAnsi="Times New Roman" w:cstheme="majorBidi"/>
          <w:sz w:val="28"/>
          <w:szCs w:val="26"/>
        </w:rPr>
        <w:t>Admin</w:t>
      </w:r>
      <w:r w:rsidRPr="008F4630">
        <w:rPr>
          <w:rFonts w:ascii="Times New Roman" w:eastAsiaTheme="majorEastAsia" w:hAnsi="Times New Roman" w:cstheme="majorBidi"/>
          <w:sz w:val="28"/>
          <w:szCs w:val="26"/>
        </w:rPr>
        <w:t xml:space="preserve"> selects the Members option from the Role view, the User view is opened automatically.</w:t>
      </w:r>
    </w:p>
    <w:p w14:paraId="0FCE7E64" w14:textId="33A90F43" w:rsidR="008F4630" w:rsidRDefault="00D00950" w:rsidP="00D00950">
      <w:pPr>
        <w:pStyle w:val="ListParagraph"/>
        <w:numPr>
          <w:ilvl w:val="0"/>
          <w:numId w:val="13"/>
        </w:numPr>
        <w:tabs>
          <w:tab w:val="left" w:pos="1287"/>
        </w:tabs>
        <w:rPr>
          <w:rFonts w:ascii="Times New Roman" w:eastAsiaTheme="majorEastAsia" w:hAnsi="Times New Roman" w:cstheme="majorBidi"/>
          <w:sz w:val="28"/>
          <w:szCs w:val="26"/>
        </w:rPr>
      </w:pPr>
      <w:r w:rsidRPr="00D00950">
        <w:rPr>
          <w:rFonts w:ascii="Times New Roman" w:eastAsiaTheme="majorEastAsia" w:hAnsi="Times New Roman" w:cstheme="majorBidi"/>
          <w:sz w:val="28"/>
          <w:szCs w:val="26"/>
        </w:rPr>
        <w:t>When the application opens, the User ID field and its input box are hidden.</w:t>
      </w:r>
    </w:p>
    <w:p w14:paraId="3E007C30" w14:textId="572EB52C" w:rsidR="00D00950" w:rsidRDefault="00D00950" w:rsidP="00D00950">
      <w:pPr>
        <w:pStyle w:val="ListParagraph"/>
        <w:numPr>
          <w:ilvl w:val="0"/>
          <w:numId w:val="13"/>
        </w:numPr>
        <w:tabs>
          <w:tab w:val="left" w:pos="1287"/>
        </w:tabs>
        <w:rPr>
          <w:rFonts w:ascii="Times New Roman" w:eastAsiaTheme="majorEastAsia" w:hAnsi="Times New Roman" w:cstheme="majorBidi"/>
          <w:sz w:val="28"/>
          <w:szCs w:val="26"/>
        </w:rPr>
      </w:pPr>
      <w:r w:rsidRPr="00D00950">
        <w:rPr>
          <w:rFonts w:ascii="Times New Roman" w:eastAsiaTheme="majorEastAsia" w:hAnsi="Times New Roman" w:cstheme="majorBidi"/>
          <w:sz w:val="28"/>
          <w:szCs w:val="26"/>
        </w:rPr>
        <w:t>An admin can enter all required information through the 'Add New User' feature.</w:t>
      </w:r>
    </w:p>
    <w:p w14:paraId="665CAEB0" w14:textId="5D5932E3" w:rsidR="00D00950" w:rsidRDefault="007B2827" w:rsidP="00D00950">
      <w:pPr>
        <w:pStyle w:val="ListParagraph"/>
        <w:numPr>
          <w:ilvl w:val="0"/>
          <w:numId w:val="13"/>
        </w:numPr>
        <w:tabs>
          <w:tab w:val="left" w:pos="1287"/>
        </w:tabs>
        <w:rPr>
          <w:rFonts w:ascii="Times New Roman" w:eastAsiaTheme="majorEastAsia" w:hAnsi="Times New Roman" w:cstheme="majorBidi"/>
          <w:sz w:val="28"/>
          <w:szCs w:val="26"/>
        </w:rPr>
      </w:pPr>
      <w:r w:rsidRPr="007B2827">
        <w:rPr>
          <w:rFonts w:ascii="Times New Roman" w:eastAsiaTheme="majorEastAsia" w:hAnsi="Times New Roman" w:cstheme="majorBidi"/>
          <w:sz w:val="28"/>
          <w:szCs w:val="26"/>
        </w:rPr>
        <w:t xml:space="preserve">If the </w:t>
      </w:r>
      <w:r>
        <w:rPr>
          <w:rFonts w:ascii="Times New Roman" w:eastAsiaTheme="majorEastAsia" w:hAnsi="Times New Roman" w:cstheme="majorBidi"/>
          <w:sz w:val="28"/>
          <w:szCs w:val="26"/>
        </w:rPr>
        <w:t>A</w:t>
      </w:r>
      <w:r w:rsidRPr="007B2827">
        <w:rPr>
          <w:rFonts w:ascii="Times New Roman" w:eastAsiaTheme="majorEastAsia" w:hAnsi="Times New Roman" w:cstheme="majorBidi"/>
          <w:sz w:val="28"/>
          <w:szCs w:val="26"/>
        </w:rPr>
        <w:t xml:space="preserve">dmin doesn't receive complete details, they can still add a new user by entering the Role, Name, Address, and Date of Birth. These four fields are mandatory for user creation. The </w:t>
      </w:r>
      <w:r>
        <w:rPr>
          <w:rFonts w:ascii="Times New Roman" w:eastAsiaTheme="majorEastAsia" w:hAnsi="Times New Roman" w:cstheme="majorBidi"/>
          <w:sz w:val="28"/>
          <w:szCs w:val="26"/>
        </w:rPr>
        <w:t>U</w:t>
      </w:r>
      <w:r w:rsidRPr="007B2827">
        <w:rPr>
          <w:rFonts w:ascii="Times New Roman" w:eastAsiaTheme="majorEastAsia" w:hAnsi="Times New Roman" w:cstheme="majorBidi"/>
          <w:sz w:val="28"/>
          <w:szCs w:val="26"/>
        </w:rPr>
        <w:t xml:space="preserve">ser can update the remaining details later with the help of the </w:t>
      </w:r>
      <w:r>
        <w:rPr>
          <w:rFonts w:ascii="Times New Roman" w:eastAsiaTheme="majorEastAsia" w:hAnsi="Times New Roman" w:cstheme="majorBidi"/>
          <w:sz w:val="28"/>
          <w:szCs w:val="26"/>
        </w:rPr>
        <w:t>A</w:t>
      </w:r>
      <w:r w:rsidRPr="007B2827">
        <w:rPr>
          <w:rFonts w:ascii="Times New Roman" w:eastAsiaTheme="majorEastAsia" w:hAnsi="Times New Roman" w:cstheme="majorBidi"/>
          <w:sz w:val="28"/>
          <w:szCs w:val="26"/>
        </w:rPr>
        <w:t>dmin.</w:t>
      </w:r>
    </w:p>
    <w:p w14:paraId="0D9693CC" w14:textId="492DBBF1" w:rsidR="00757940" w:rsidRDefault="00757940" w:rsidP="00D00950">
      <w:pPr>
        <w:pStyle w:val="ListParagraph"/>
        <w:numPr>
          <w:ilvl w:val="0"/>
          <w:numId w:val="13"/>
        </w:numPr>
        <w:tabs>
          <w:tab w:val="left" w:pos="1287"/>
        </w:tabs>
        <w:rPr>
          <w:rFonts w:ascii="Times New Roman" w:eastAsiaTheme="majorEastAsia" w:hAnsi="Times New Roman" w:cstheme="majorBidi"/>
          <w:sz w:val="28"/>
          <w:szCs w:val="26"/>
        </w:rPr>
      </w:pPr>
      <w:r w:rsidRPr="00757940">
        <w:rPr>
          <w:rFonts w:ascii="Times New Roman" w:eastAsiaTheme="majorEastAsia" w:hAnsi="Times New Roman" w:cstheme="majorBidi"/>
          <w:sz w:val="28"/>
          <w:szCs w:val="26"/>
        </w:rPr>
        <w:t>When a new user is added, a UT-style User ID is automatically generated, and the default password is set to 'admin@123'.</w:t>
      </w:r>
    </w:p>
    <w:p w14:paraId="2C5E264D" w14:textId="6F84E28C" w:rsidR="007B2827" w:rsidRDefault="007C1D5B" w:rsidP="00D00950">
      <w:pPr>
        <w:pStyle w:val="ListParagraph"/>
        <w:numPr>
          <w:ilvl w:val="0"/>
          <w:numId w:val="13"/>
        </w:numPr>
        <w:tabs>
          <w:tab w:val="left" w:pos="1287"/>
        </w:tabs>
        <w:rPr>
          <w:rFonts w:ascii="Times New Roman" w:eastAsiaTheme="majorEastAsia" w:hAnsi="Times New Roman" w:cstheme="majorBidi"/>
          <w:sz w:val="28"/>
          <w:szCs w:val="26"/>
        </w:rPr>
      </w:pPr>
      <w:r w:rsidRPr="007C1D5B">
        <w:rPr>
          <w:rFonts w:ascii="Times New Roman" w:eastAsiaTheme="majorEastAsia" w:hAnsi="Times New Roman" w:cstheme="majorBidi"/>
          <w:sz w:val="28"/>
          <w:szCs w:val="26"/>
        </w:rPr>
        <w:lastRenderedPageBreak/>
        <w:t>To update or delete a specific user, the admin can navigate through the grid view and select the desired user."</w:t>
      </w:r>
    </w:p>
    <w:p w14:paraId="368BA652" w14:textId="18FD968C" w:rsidR="007C1D5B" w:rsidRDefault="007C1D5B" w:rsidP="00D00950">
      <w:pPr>
        <w:pStyle w:val="ListParagraph"/>
        <w:numPr>
          <w:ilvl w:val="0"/>
          <w:numId w:val="13"/>
        </w:numPr>
        <w:tabs>
          <w:tab w:val="left" w:pos="1287"/>
        </w:tabs>
        <w:rPr>
          <w:rFonts w:ascii="Times New Roman" w:eastAsiaTheme="majorEastAsia" w:hAnsi="Times New Roman" w:cstheme="majorBidi"/>
          <w:sz w:val="28"/>
          <w:szCs w:val="26"/>
        </w:rPr>
      </w:pPr>
      <w:r w:rsidRPr="007C1D5B">
        <w:rPr>
          <w:rFonts w:ascii="Times New Roman" w:eastAsiaTheme="majorEastAsia" w:hAnsi="Times New Roman" w:cstheme="majorBidi"/>
          <w:sz w:val="28"/>
          <w:szCs w:val="26"/>
        </w:rPr>
        <w:t>If the admin has difficulty selecting a user, they can click the Search button. This will make the User ID field and its input box visible. The admin can then enter the User ID to retrieve the user's details.</w:t>
      </w:r>
    </w:p>
    <w:p w14:paraId="6C6AB6D0" w14:textId="331DCAC9" w:rsidR="007C1D5B" w:rsidRDefault="00757940" w:rsidP="00D00950">
      <w:pPr>
        <w:pStyle w:val="ListParagraph"/>
        <w:numPr>
          <w:ilvl w:val="0"/>
          <w:numId w:val="13"/>
        </w:numPr>
        <w:tabs>
          <w:tab w:val="left" w:pos="1287"/>
        </w:tabs>
        <w:rPr>
          <w:rFonts w:ascii="Times New Roman" w:eastAsiaTheme="majorEastAsia" w:hAnsi="Times New Roman" w:cstheme="majorBidi"/>
          <w:sz w:val="28"/>
          <w:szCs w:val="26"/>
        </w:rPr>
      </w:pPr>
      <w:r w:rsidRPr="00757940">
        <w:rPr>
          <w:rFonts w:ascii="Times New Roman" w:eastAsiaTheme="majorEastAsia" w:hAnsi="Times New Roman" w:cstheme="majorBidi"/>
          <w:sz w:val="28"/>
          <w:szCs w:val="26"/>
        </w:rPr>
        <w:t>After that, the admin can update the user's details or delete the user.</w:t>
      </w:r>
    </w:p>
    <w:p w14:paraId="0F889772" w14:textId="54CCEF81" w:rsidR="00757940" w:rsidRDefault="00757940" w:rsidP="00D00950">
      <w:pPr>
        <w:pStyle w:val="ListParagraph"/>
        <w:numPr>
          <w:ilvl w:val="0"/>
          <w:numId w:val="13"/>
        </w:numPr>
        <w:tabs>
          <w:tab w:val="left" w:pos="1287"/>
        </w:tabs>
        <w:rPr>
          <w:rFonts w:ascii="Times New Roman" w:eastAsiaTheme="majorEastAsia" w:hAnsi="Times New Roman" w:cstheme="majorBidi"/>
          <w:sz w:val="28"/>
          <w:szCs w:val="26"/>
        </w:rPr>
      </w:pPr>
      <w:r w:rsidRPr="00757940">
        <w:rPr>
          <w:rFonts w:ascii="Times New Roman" w:eastAsiaTheme="majorEastAsia" w:hAnsi="Times New Roman" w:cstheme="majorBidi"/>
          <w:sz w:val="28"/>
          <w:szCs w:val="26"/>
        </w:rPr>
        <w:t>Once the update or deletion is complete, the User ID field and its input box will be hidden.</w:t>
      </w:r>
    </w:p>
    <w:p w14:paraId="4DB9E494" w14:textId="46B6FC76" w:rsidR="00757940" w:rsidRPr="00D00950" w:rsidRDefault="00757940" w:rsidP="00D00950">
      <w:pPr>
        <w:pStyle w:val="ListParagraph"/>
        <w:numPr>
          <w:ilvl w:val="0"/>
          <w:numId w:val="13"/>
        </w:numPr>
        <w:tabs>
          <w:tab w:val="left" w:pos="1287"/>
        </w:tabs>
        <w:rPr>
          <w:rFonts w:ascii="Times New Roman" w:eastAsiaTheme="majorEastAsia" w:hAnsi="Times New Roman" w:cstheme="majorBidi"/>
          <w:sz w:val="28"/>
          <w:szCs w:val="26"/>
        </w:rPr>
      </w:pPr>
      <w:r w:rsidRPr="00757940">
        <w:rPr>
          <w:rFonts w:ascii="Times New Roman" w:eastAsiaTheme="majorEastAsia" w:hAnsi="Times New Roman" w:cstheme="majorBidi"/>
          <w:sz w:val="28"/>
          <w:szCs w:val="26"/>
        </w:rPr>
        <w:t>When the admin clicks the Back button, the system navigates back to the Role view.</w:t>
      </w:r>
    </w:p>
    <w:p w14:paraId="0B8FC2BF" w14:textId="0DD25ED8" w:rsidR="00BB42C5" w:rsidRDefault="00BB42C5" w:rsidP="00BB42C5">
      <w:pPr>
        <w:rPr>
          <w:noProof/>
        </w:rPr>
      </w:pPr>
      <w:r>
        <w:rPr>
          <w:noProof/>
        </w:rPr>
        <w:drawing>
          <wp:inline distT="0" distB="0" distL="0" distR="0" wp14:anchorId="5A8D2B5B" wp14:editId="1EC08A1C">
            <wp:extent cx="4231619" cy="3066867"/>
            <wp:effectExtent l="0" t="0" r="0" b="635"/>
            <wp:docPr id="130917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79548" name="Picture 1"/>
                    <pic:cNvPicPr/>
                  </pic:nvPicPr>
                  <pic:blipFill>
                    <a:blip r:embed="rId10"/>
                    <a:stretch>
                      <a:fillRect/>
                    </a:stretch>
                  </pic:blipFill>
                  <pic:spPr>
                    <a:xfrm>
                      <a:off x="0" y="0"/>
                      <a:ext cx="4231619" cy="3066867"/>
                    </a:xfrm>
                    <a:prstGeom prst="rect">
                      <a:avLst/>
                    </a:prstGeom>
                  </pic:spPr>
                </pic:pic>
              </a:graphicData>
            </a:graphic>
          </wp:inline>
        </w:drawing>
      </w:r>
    </w:p>
    <w:p w14:paraId="2EB149E9" w14:textId="77777777" w:rsidR="00E23A49" w:rsidRPr="00E23A49" w:rsidRDefault="00E23A49" w:rsidP="00E23A49"/>
    <w:p w14:paraId="3911565C" w14:textId="2D76956E" w:rsidR="00E23A49" w:rsidRDefault="00E23A49" w:rsidP="00E23A49">
      <w:pPr>
        <w:rPr>
          <w:rStyle w:val="Heading2Char"/>
        </w:rPr>
      </w:pPr>
      <w:r>
        <w:rPr>
          <w:rStyle w:val="Heading2Char"/>
        </w:rPr>
        <w:t>Profile</w:t>
      </w:r>
    </w:p>
    <w:p w14:paraId="356B6C3A" w14:textId="77777777" w:rsidR="00E23A49" w:rsidRPr="00E23A49" w:rsidRDefault="00E23A49" w:rsidP="00E23A49"/>
    <w:p w14:paraId="63361416" w14:textId="77777777" w:rsidR="006D1C7A" w:rsidRDefault="006D1C7A" w:rsidP="006D1C7A">
      <w:pPr>
        <w:tabs>
          <w:tab w:val="left" w:pos="2568"/>
        </w:tabs>
      </w:pPr>
    </w:p>
    <w:p w14:paraId="1FF2A698" w14:textId="77777777" w:rsidR="00E23A49" w:rsidRDefault="00E23A49" w:rsidP="006D1C7A">
      <w:pPr>
        <w:tabs>
          <w:tab w:val="left" w:pos="2568"/>
        </w:tabs>
      </w:pPr>
    </w:p>
    <w:p w14:paraId="508F36F2" w14:textId="77777777" w:rsidR="00E23A49" w:rsidRPr="006D1C7A" w:rsidRDefault="00E23A49" w:rsidP="006D1C7A">
      <w:pPr>
        <w:tabs>
          <w:tab w:val="left" w:pos="2568"/>
        </w:tabs>
      </w:pPr>
    </w:p>
    <w:p w14:paraId="25E2712D" w14:textId="600F3828" w:rsidR="00BE2E8B" w:rsidRDefault="00000000" w:rsidP="00CE0BD8">
      <w:pPr>
        <w:pStyle w:val="Heading1"/>
        <w:spacing w:line="360" w:lineRule="auto"/>
      </w:pPr>
      <w:r>
        <w:lastRenderedPageBreak/>
        <w:t xml:space="preserve"> How the App Works</w:t>
      </w:r>
    </w:p>
    <w:p w14:paraId="4FFD7224" w14:textId="77777777" w:rsidR="000002B9" w:rsidRDefault="000002B9" w:rsidP="00CE0BD8">
      <w:pPr>
        <w:spacing w:line="360" w:lineRule="auto"/>
      </w:pPr>
    </w:p>
    <w:p w14:paraId="7FF7FBB5"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Login System: Authenticates users based on their role (Admin, Staff, Student, Lecturer).</w:t>
      </w:r>
    </w:p>
    <w:p w14:paraId="085289CB"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Role Dashboards: Different dashboards are shown depending on the user role.</w:t>
      </w:r>
    </w:p>
    <w:p w14:paraId="44204284"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Data Operations: Add/Edit/Delete supported for Admin; restricted view-only for other roles.</w:t>
      </w:r>
    </w:p>
    <w:p w14:paraId="76318855"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Rooms &amp; Timetable: Admin allocates labs/halls while scheduling; others can only view.</w:t>
      </w:r>
    </w:p>
    <w:p w14:paraId="7B1C8869" w14:textId="1F2EFB52" w:rsidR="00BE2E8B"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Exam &amp; Marks: Staff and Lecturers can update marks; students can only view their own.</w:t>
      </w:r>
    </w:p>
    <w:p w14:paraId="5FC49931" w14:textId="049D3CB7" w:rsidR="000002B9" w:rsidRDefault="00000000" w:rsidP="003A556F">
      <w:pPr>
        <w:pStyle w:val="Heading1"/>
        <w:spacing w:line="360" w:lineRule="auto"/>
      </w:pPr>
      <w:r>
        <w:t xml:space="preserve"> Features </w:t>
      </w:r>
    </w:p>
    <w:p w14:paraId="18D41812" w14:textId="1E128EF1"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Filter (</w:t>
      </w:r>
      <w:r w:rsidR="00D53A14">
        <w:rPr>
          <w:rFonts w:ascii="Times New Roman" w:hAnsi="Times New Roman" w:cs="Times New Roman"/>
          <w:sz w:val="24"/>
          <w:szCs w:val="24"/>
        </w:rPr>
        <w:t xml:space="preserve">Courses, Subjects, Students, </w:t>
      </w:r>
      <w:proofErr w:type="gramStart"/>
      <w:r w:rsidR="00D53A14">
        <w:rPr>
          <w:rFonts w:ascii="Times New Roman" w:hAnsi="Times New Roman" w:cs="Times New Roman"/>
          <w:sz w:val="24"/>
          <w:szCs w:val="24"/>
        </w:rPr>
        <w:t>Exams,  Rooms</w:t>
      </w:r>
      <w:proofErr w:type="gramEnd"/>
      <w:r w:rsidRPr="00CA45ED">
        <w:rPr>
          <w:rFonts w:ascii="Times New Roman" w:hAnsi="Times New Roman" w:cs="Times New Roman"/>
          <w:sz w:val="24"/>
          <w:szCs w:val="24"/>
        </w:rPr>
        <w:t xml:space="preserve"> in dropdown</w:t>
      </w:r>
      <w:r w:rsidR="00D53A14">
        <w:rPr>
          <w:rFonts w:ascii="Times New Roman" w:hAnsi="Times New Roman" w:cs="Times New Roman"/>
          <w:sz w:val="24"/>
          <w:szCs w:val="24"/>
        </w:rPr>
        <w:t xml:space="preserve"> list</w:t>
      </w:r>
      <w:r w:rsidRPr="00CA45ED">
        <w:rPr>
          <w:rFonts w:ascii="Times New Roman" w:hAnsi="Times New Roman" w:cs="Times New Roman"/>
          <w:sz w:val="24"/>
          <w:szCs w:val="24"/>
        </w:rPr>
        <w:t>)</w:t>
      </w:r>
    </w:p>
    <w:p w14:paraId="72AE8C84"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Error Messages (e.g., “Please select a room”, “Login failed”)</w:t>
      </w:r>
    </w:p>
    <w:p w14:paraId="75CBF69A" w14:textId="77777777" w:rsidR="000002B9" w:rsidRPr="00CA45ED" w:rsidRDefault="000002B9" w:rsidP="00CA45ED">
      <w:pPr>
        <w:pStyle w:val="ListBullet"/>
        <w:spacing w:line="360" w:lineRule="auto"/>
        <w:rPr>
          <w:rFonts w:ascii="Times New Roman" w:hAnsi="Times New Roman" w:cs="Times New Roman"/>
          <w:sz w:val="24"/>
          <w:szCs w:val="24"/>
        </w:rPr>
      </w:pPr>
      <w:r w:rsidRPr="00CA45ED">
        <w:rPr>
          <w:rFonts w:ascii="Times New Roman" w:hAnsi="Times New Roman" w:cs="Times New Roman"/>
          <w:sz w:val="24"/>
          <w:szCs w:val="24"/>
        </w:rPr>
        <w:t>Input Validation (e.g., Score must be 0–100)</w:t>
      </w:r>
    </w:p>
    <w:p w14:paraId="285AAA11" w14:textId="77777777" w:rsidR="009832BD" w:rsidRPr="009832BD" w:rsidRDefault="009832BD" w:rsidP="00CA45ED">
      <w:pPr>
        <w:pStyle w:val="ListBullet"/>
        <w:spacing w:line="360" w:lineRule="auto"/>
        <w:rPr>
          <w:rFonts w:ascii="Times New Roman" w:hAnsi="Times New Roman" w:cs="Times New Roman"/>
          <w:sz w:val="24"/>
          <w:szCs w:val="24"/>
        </w:rPr>
      </w:pPr>
      <w:r w:rsidRPr="009832BD">
        <w:rPr>
          <w:rFonts w:ascii="Times New Roman" w:hAnsi="Times New Roman" w:cs="Times New Roman"/>
          <w:sz w:val="24"/>
          <w:szCs w:val="24"/>
        </w:rPr>
        <w:t>Descriptive Mappings for Viewing Data:</w:t>
      </w:r>
    </w:p>
    <w:p w14:paraId="39564588" w14:textId="77777777" w:rsidR="009832BD" w:rsidRDefault="009832BD" w:rsidP="009832BD">
      <w:pPr>
        <w:pStyle w:val="ListBullet"/>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Student name | Course name</w:t>
      </w:r>
    </w:p>
    <w:p w14:paraId="5835C7C6" w14:textId="77777777" w:rsidR="009832BD" w:rsidRDefault="009832BD" w:rsidP="009832BD">
      <w:pPr>
        <w:pStyle w:val="ListBullet"/>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Exam name | Subject name</w:t>
      </w:r>
    </w:p>
    <w:p w14:paraId="1FD3C12C" w14:textId="77777777" w:rsidR="001D5D5D" w:rsidRDefault="001D5D5D" w:rsidP="009832BD">
      <w:pPr>
        <w:pStyle w:val="ListBullet"/>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Timetable – Subject name | Room name | Time slot</w:t>
      </w:r>
    </w:p>
    <w:p w14:paraId="1B55318B" w14:textId="77777777" w:rsidR="001D5D5D" w:rsidRDefault="001D5D5D" w:rsidP="009832BD">
      <w:pPr>
        <w:pStyle w:val="ListBullet"/>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Room name | Room type</w:t>
      </w:r>
    </w:p>
    <w:p w14:paraId="4F5DFD1F" w14:textId="1B36CEFC" w:rsidR="00CA45ED" w:rsidRPr="003A556F" w:rsidRDefault="001D5D5D" w:rsidP="003A556F">
      <w:pPr>
        <w:pStyle w:val="ListBullet"/>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Subject name | Course name</w:t>
      </w:r>
    </w:p>
    <w:p w14:paraId="440466C6" w14:textId="4DCE068A" w:rsidR="00BE2E8B" w:rsidRDefault="00000000" w:rsidP="00CE0BD8">
      <w:pPr>
        <w:pStyle w:val="Heading1"/>
        <w:spacing w:line="360" w:lineRule="auto"/>
      </w:pPr>
      <w:r>
        <w:t>Conclusion</w:t>
      </w:r>
    </w:p>
    <w:p w14:paraId="23E995E9" w14:textId="77777777" w:rsidR="009D7728" w:rsidRDefault="00000000" w:rsidP="00CE0BD8">
      <w:pPr>
        <w:spacing w:line="360" w:lineRule="auto"/>
        <w:rPr>
          <w:rFonts w:ascii="Times New Roman" w:hAnsi="Times New Roman" w:cs="Times New Roman"/>
          <w:sz w:val="24"/>
          <w:szCs w:val="24"/>
        </w:rPr>
      </w:pPr>
      <w:r>
        <w:br/>
      </w:r>
      <w:r w:rsidRPr="00CA45ED">
        <w:rPr>
          <w:rFonts w:ascii="Times New Roman" w:hAnsi="Times New Roman" w:cs="Times New Roman"/>
          <w:sz w:val="24"/>
          <w:szCs w:val="24"/>
        </w:rPr>
        <w:t>This project helped in learning:</w:t>
      </w:r>
    </w:p>
    <w:p w14:paraId="0ECDCA56" w14:textId="77777777" w:rsidR="009D7728" w:rsidRPr="009D7728" w:rsidRDefault="009D7728" w:rsidP="009D7728">
      <w:pPr>
        <w:pStyle w:val="ListParagraph"/>
        <w:numPr>
          <w:ilvl w:val="0"/>
          <w:numId w:val="13"/>
        </w:numPr>
        <w:spacing w:line="360" w:lineRule="auto"/>
      </w:pPr>
      <w:r w:rsidRPr="009D7728">
        <w:rPr>
          <w:rFonts w:ascii="Times New Roman" w:hAnsi="Times New Roman" w:cs="Times New Roman"/>
          <w:sz w:val="24"/>
          <w:szCs w:val="24"/>
        </w:rPr>
        <w:t>How to implement an MVC architecture in a desktop application.</w:t>
      </w:r>
    </w:p>
    <w:p w14:paraId="7AD3FD95" w14:textId="77777777" w:rsidR="009D7728" w:rsidRPr="009D7728" w:rsidRDefault="009D7728" w:rsidP="009D7728">
      <w:pPr>
        <w:pStyle w:val="ListParagraph"/>
        <w:numPr>
          <w:ilvl w:val="0"/>
          <w:numId w:val="13"/>
        </w:numPr>
        <w:spacing w:line="360" w:lineRule="auto"/>
      </w:pPr>
      <w:r w:rsidRPr="009D7728">
        <w:rPr>
          <w:rFonts w:ascii="Times New Roman" w:hAnsi="Times New Roman" w:cs="Times New Roman"/>
          <w:sz w:val="24"/>
          <w:szCs w:val="24"/>
        </w:rPr>
        <w:t>SQLite CRUD operations in C#.</w:t>
      </w:r>
    </w:p>
    <w:p w14:paraId="667115D8" w14:textId="77777777" w:rsidR="009D7728" w:rsidRPr="009D7728" w:rsidRDefault="009D7728" w:rsidP="009D7728">
      <w:pPr>
        <w:pStyle w:val="ListParagraph"/>
        <w:numPr>
          <w:ilvl w:val="0"/>
          <w:numId w:val="13"/>
        </w:numPr>
        <w:spacing w:line="360" w:lineRule="auto"/>
      </w:pPr>
      <w:r w:rsidRPr="009D7728">
        <w:rPr>
          <w:rFonts w:ascii="Times New Roman" w:hAnsi="Times New Roman" w:cs="Times New Roman"/>
          <w:sz w:val="24"/>
          <w:szCs w:val="24"/>
        </w:rPr>
        <w:t>Role-based access control with a simple UI.</w:t>
      </w:r>
    </w:p>
    <w:p w14:paraId="77E79D5B" w14:textId="6293C378" w:rsidR="00BE2E8B" w:rsidRDefault="009D7728" w:rsidP="009D7728">
      <w:pPr>
        <w:pStyle w:val="ListParagraph"/>
        <w:numPr>
          <w:ilvl w:val="0"/>
          <w:numId w:val="13"/>
        </w:numPr>
        <w:spacing w:line="360" w:lineRule="auto"/>
      </w:pPr>
      <w:r w:rsidRPr="009D7728">
        <w:rPr>
          <w:rFonts w:ascii="Times New Roman" w:hAnsi="Times New Roman" w:cs="Times New Roman"/>
          <w:sz w:val="24"/>
          <w:szCs w:val="24"/>
        </w:rPr>
        <w:t>Structuring a school management system from scratch.</w:t>
      </w:r>
    </w:p>
    <w:sectPr w:rsidR="00BE2E8B" w:rsidSect="00C1332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668C7" w14:textId="77777777" w:rsidR="00794DD7" w:rsidRDefault="00794DD7" w:rsidP="00CA45ED">
      <w:pPr>
        <w:spacing w:after="0" w:line="240" w:lineRule="auto"/>
      </w:pPr>
      <w:r>
        <w:separator/>
      </w:r>
    </w:p>
  </w:endnote>
  <w:endnote w:type="continuationSeparator" w:id="0">
    <w:p w14:paraId="6D3C41C0" w14:textId="77777777" w:rsidR="00794DD7" w:rsidRDefault="00794DD7" w:rsidP="00CA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auto"/>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8EED6" w14:textId="77777777" w:rsidR="00794DD7" w:rsidRDefault="00794DD7" w:rsidP="00CA45ED">
      <w:pPr>
        <w:spacing w:after="0" w:line="240" w:lineRule="auto"/>
      </w:pPr>
      <w:r>
        <w:separator/>
      </w:r>
    </w:p>
  </w:footnote>
  <w:footnote w:type="continuationSeparator" w:id="0">
    <w:p w14:paraId="19498208" w14:textId="77777777" w:rsidR="00794DD7" w:rsidRDefault="00794DD7" w:rsidP="00CA4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9" w15:restartNumberingAfterBreak="0">
    <w:nsid w:val="0E0F06B1"/>
    <w:multiLevelType w:val="hybridMultilevel"/>
    <w:tmpl w:val="AE64D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27570"/>
    <w:multiLevelType w:val="multilevel"/>
    <w:tmpl w:val="B26A134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031D89"/>
    <w:multiLevelType w:val="hybridMultilevel"/>
    <w:tmpl w:val="9FC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C3D90"/>
    <w:multiLevelType w:val="hybridMultilevel"/>
    <w:tmpl w:val="0D4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63B23"/>
    <w:multiLevelType w:val="hybridMultilevel"/>
    <w:tmpl w:val="F3D6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6F8C"/>
    <w:multiLevelType w:val="hybridMultilevel"/>
    <w:tmpl w:val="547EF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40C9F"/>
    <w:multiLevelType w:val="hybridMultilevel"/>
    <w:tmpl w:val="E66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36009"/>
    <w:multiLevelType w:val="hybridMultilevel"/>
    <w:tmpl w:val="4ABC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F604F"/>
    <w:multiLevelType w:val="hybridMultilevel"/>
    <w:tmpl w:val="F7C8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4598A"/>
    <w:multiLevelType w:val="hybridMultilevel"/>
    <w:tmpl w:val="7F2C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93521">
    <w:abstractNumId w:val="8"/>
  </w:num>
  <w:num w:numId="2" w16cid:durableId="1883977865">
    <w:abstractNumId w:val="6"/>
  </w:num>
  <w:num w:numId="3" w16cid:durableId="740058573">
    <w:abstractNumId w:val="5"/>
  </w:num>
  <w:num w:numId="4" w16cid:durableId="63379146">
    <w:abstractNumId w:val="4"/>
  </w:num>
  <w:num w:numId="5" w16cid:durableId="646399738">
    <w:abstractNumId w:val="7"/>
  </w:num>
  <w:num w:numId="6" w16cid:durableId="203176250">
    <w:abstractNumId w:val="3"/>
  </w:num>
  <w:num w:numId="7" w16cid:durableId="1044331910">
    <w:abstractNumId w:val="2"/>
  </w:num>
  <w:num w:numId="8" w16cid:durableId="507409070">
    <w:abstractNumId w:val="1"/>
  </w:num>
  <w:num w:numId="9" w16cid:durableId="422342325">
    <w:abstractNumId w:val="0"/>
  </w:num>
  <w:num w:numId="10" w16cid:durableId="624697413">
    <w:abstractNumId w:val="11"/>
  </w:num>
  <w:num w:numId="11" w16cid:durableId="15354770">
    <w:abstractNumId w:val="13"/>
  </w:num>
  <w:num w:numId="12" w16cid:durableId="1165439726">
    <w:abstractNumId w:val="18"/>
  </w:num>
  <w:num w:numId="13" w16cid:durableId="1398434768">
    <w:abstractNumId w:val="16"/>
  </w:num>
  <w:num w:numId="14" w16cid:durableId="1064139017">
    <w:abstractNumId w:val="12"/>
  </w:num>
  <w:num w:numId="15" w16cid:durableId="1500584460">
    <w:abstractNumId w:val="17"/>
  </w:num>
  <w:num w:numId="16" w16cid:durableId="1088845570">
    <w:abstractNumId w:val="15"/>
  </w:num>
  <w:num w:numId="17" w16cid:durableId="837620917">
    <w:abstractNumId w:val="10"/>
  </w:num>
  <w:num w:numId="18" w16cid:durableId="1247961196">
    <w:abstractNumId w:val="8"/>
  </w:num>
  <w:num w:numId="19" w16cid:durableId="1920090676">
    <w:abstractNumId w:val="8"/>
  </w:num>
  <w:num w:numId="20" w16cid:durableId="2095591330">
    <w:abstractNumId w:val="9"/>
  </w:num>
  <w:num w:numId="21" w16cid:durableId="3984810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2B9"/>
    <w:rsid w:val="00034616"/>
    <w:rsid w:val="0006063C"/>
    <w:rsid w:val="0015074B"/>
    <w:rsid w:val="00154698"/>
    <w:rsid w:val="001C3628"/>
    <w:rsid w:val="001D5D5D"/>
    <w:rsid w:val="002756B2"/>
    <w:rsid w:val="00276D57"/>
    <w:rsid w:val="0029639D"/>
    <w:rsid w:val="00314D6B"/>
    <w:rsid w:val="00326F90"/>
    <w:rsid w:val="00353D0C"/>
    <w:rsid w:val="003758B1"/>
    <w:rsid w:val="00383B23"/>
    <w:rsid w:val="003A556F"/>
    <w:rsid w:val="003B7DE0"/>
    <w:rsid w:val="00436BDD"/>
    <w:rsid w:val="004616DA"/>
    <w:rsid w:val="00606CC3"/>
    <w:rsid w:val="006D1C7A"/>
    <w:rsid w:val="007012EF"/>
    <w:rsid w:val="00757940"/>
    <w:rsid w:val="00794DD7"/>
    <w:rsid w:val="007B2827"/>
    <w:rsid w:val="007C1D5B"/>
    <w:rsid w:val="008A65B2"/>
    <w:rsid w:val="008F4630"/>
    <w:rsid w:val="009832BD"/>
    <w:rsid w:val="009D7728"/>
    <w:rsid w:val="009F79AB"/>
    <w:rsid w:val="00A03136"/>
    <w:rsid w:val="00A076D7"/>
    <w:rsid w:val="00AA1D8D"/>
    <w:rsid w:val="00AF7D63"/>
    <w:rsid w:val="00B47730"/>
    <w:rsid w:val="00B75FE6"/>
    <w:rsid w:val="00BB42C5"/>
    <w:rsid w:val="00BE2E8B"/>
    <w:rsid w:val="00C13320"/>
    <w:rsid w:val="00CA45ED"/>
    <w:rsid w:val="00CB0664"/>
    <w:rsid w:val="00CE0BD8"/>
    <w:rsid w:val="00D00950"/>
    <w:rsid w:val="00D53A14"/>
    <w:rsid w:val="00E23A49"/>
    <w:rsid w:val="00E41D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B1E025"/>
  <w14:defaultImageDpi w14:val="300"/>
  <w15:docId w15:val="{D8C8E4F0-A329-4A27-8B48-C89A39D8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CE0BD8"/>
    <w:pPr>
      <w:keepNext/>
      <w:keepLines/>
      <w:spacing w:before="480" w:after="0"/>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E0BD8"/>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E0BD8"/>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CE0BD8"/>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A45ED"/>
    <w:pPr>
      <w:spacing w:after="100"/>
    </w:pPr>
  </w:style>
  <w:style w:type="paragraph" w:styleId="TOC2">
    <w:name w:val="toc 2"/>
    <w:basedOn w:val="Normal"/>
    <w:next w:val="Normal"/>
    <w:autoRedefine/>
    <w:uiPriority w:val="39"/>
    <w:unhideWhenUsed/>
    <w:rsid w:val="00CA45ED"/>
    <w:pPr>
      <w:spacing w:after="100"/>
      <w:ind w:left="220"/>
    </w:pPr>
  </w:style>
  <w:style w:type="character" w:styleId="Hyperlink">
    <w:name w:val="Hyperlink"/>
    <w:basedOn w:val="DefaultParagraphFont"/>
    <w:uiPriority w:val="99"/>
    <w:unhideWhenUsed/>
    <w:rsid w:val="00CA45ED"/>
    <w:rPr>
      <w:color w:val="0000FF" w:themeColor="hyperlink"/>
      <w:u w:val="single"/>
    </w:rPr>
  </w:style>
  <w:style w:type="paragraph" w:styleId="TOC3">
    <w:name w:val="toc 3"/>
    <w:basedOn w:val="Normal"/>
    <w:next w:val="Normal"/>
    <w:autoRedefine/>
    <w:uiPriority w:val="39"/>
    <w:unhideWhenUsed/>
    <w:rsid w:val="00CA45ED"/>
    <w:pPr>
      <w:spacing w:after="100" w:line="259" w:lineRule="auto"/>
      <w:ind w:left="440"/>
    </w:pPr>
    <w:rPr>
      <w:rFonts w:cs="Times New Roman"/>
    </w:rPr>
  </w:style>
  <w:style w:type="character" w:styleId="HTMLCode">
    <w:name w:val="HTML Code"/>
    <w:basedOn w:val="DefaultParagraphFont"/>
    <w:uiPriority w:val="99"/>
    <w:semiHidden/>
    <w:unhideWhenUsed/>
    <w:rsid w:val="00383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Gowtham Gowthaman</cp:lastModifiedBy>
  <cp:revision>10</cp:revision>
  <cp:lastPrinted>2025-06-21T03:17:00Z</cp:lastPrinted>
  <dcterms:created xsi:type="dcterms:W3CDTF">2025-06-21T00:53:00Z</dcterms:created>
  <dcterms:modified xsi:type="dcterms:W3CDTF">2025-06-24T09:31:00Z</dcterms:modified>
  <cp:category/>
</cp:coreProperties>
</file>